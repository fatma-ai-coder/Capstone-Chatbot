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5FE0" w14:textId="77777777" w:rsidR="00E229F0" w:rsidRDefault="00000000">
      <w:pPr>
        <w:pStyle w:val="Title"/>
        <w:jc w:val="center"/>
      </w:pPr>
      <w:r>
        <w:t>Evaluation and Testing Report: University Chatbot Project</w:t>
      </w:r>
    </w:p>
    <w:p w14:paraId="131ACE99" w14:textId="561D8923" w:rsidR="00E229F0" w:rsidRDefault="00000000">
      <w:pPr>
        <w:pStyle w:val="Heading1"/>
      </w:pPr>
      <w:r>
        <w:t>Chatbot 1 Evaluation and Testing</w:t>
      </w:r>
      <w:r w:rsidR="00FC7DB0">
        <w:t xml:space="preserve"> (</w:t>
      </w:r>
      <w:proofErr w:type="spellStart"/>
      <w:r w:rsidR="00FC7DB0">
        <w:t>ASKDAH_CHATBOT.ipynb</w:t>
      </w:r>
      <w:proofErr w:type="spellEnd"/>
      <w:r w:rsidR="00FC7DB0">
        <w:t>)</w:t>
      </w:r>
    </w:p>
    <w:p w14:paraId="06747C3B" w14:textId="77777777" w:rsidR="00E229F0" w:rsidRDefault="00000000">
      <w:pPr>
        <w:pStyle w:val="Heading2"/>
      </w:pPr>
      <w:r>
        <w:t>1. Overview</w:t>
      </w:r>
    </w:p>
    <w:p w14:paraId="3DCEA333" w14:textId="77777777" w:rsidR="00E229F0" w:rsidRDefault="00000000">
      <w:r>
        <w:t>Chatbot 1 utilizes a Retrieval-Augmented Generation (RAG) system with LangChain and GPT-4. It retrieves answers strictly from uploaded PDF documents using Chroma vector database, and supports interactive Q&amp;A in a looped input format.</w:t>
      </w:r>
    </w:p>
    <w:p w14:paraId="3B57A51C" w14:textId="77777777" w:rsidR="00E229F0" w:rsidRDefault="00000000">
      <w:pPr>
        <w:pStyle w:val="Heading2"/>
      </w:pPr>
      <w:r>
        <w:t>2. Test Plan</w:t>
      </w:r>
    </w:p>
    <w:p w14:paraId="2C65E4E3" w14:textId="77777777" w:rsidR="00E229F0" w:rsidRDefault="00000000">
      <w:r>
        <w:t>The chatbot was tested with realistic student queries focusing on functionality, robustness, and relevance. Each test checked alignment with intended document-based response behavior.</w:t>
      </w:r>
    </w:p>
    <w:p w14:paraId="5C0A9767" w14:textId="77777777" w:rsidR="00E229F0" w:rsidRDefault="00000000">
      <w:pPr>
        <w:pStyle w:val="Heading2"/>
      </w:pPr>
      <w:r>
        <w:t>3. Sample Interaction Output</w:t>
      </w:r>
    </w:p>
    <w:p w14:paraId="1D5F3A70" w14:textId="77777777" w:rsidR="00E229F0" w:rsidRDefault="00000000">
      <w:r>
        <w:t>Sample inputs included: 'how to reset my email password?', 'where is the IT department?', 'what is 5*4'. The responses were relevant and grounded in the student documents.</w:t>
      </w:r>
    </w:p>
    <w:p w14:paraId="6951A35E" w14:textId="77777777" w:rsidR="00E229F0" w:rsidRDefault="00000000">
      <w:pPr>
        <w:pStyle w:val="Heading2"/>
      </w:pPr>
      <w:r>
        <w:t>4. Test Results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29F0" w14:paraId="15DB606A" w14:textId="77777777">
        <w:tc>
          <w:tcPr>
            <w:tcW w:w="2160" w:type="dxa"/>
          </w:tcPr>
          <w:p w14:paraId="7BF52E54" w14:textId="77777777" w:rsidR="00E229F0" w:rsidRDefault="00000000">
            <w:r>
              <w:t>Test Case</w:t>
            </w:r>
          </w:p>
        </w:tc>
        <w:tc>
          <w:tcPr>
            <w:tcW w:w="2160" w:type="dxa"/>
          </w:tcPr>
          <w:p w14:paraId="07FF3CE9" w14:textId="77777777" w:rsidR="00E229F0" w:rsidRDefault="00000000">
            <w:r>
              <w:t>Expected Outcome</w:t>
            </w:r>
          </w:p>
        </w:tc>
        <w:tc>
          <w:tcPr>
            <w:tcW w:w="2160" w:type="dxa"/>
          </w:tcPr>
          <w:p w14:paraId="65D07BCD" w14:textId="77777777" w:rsidR="00E229F0" w:rsidRDefault="00000000">
            <w:r>
              <w:t>Actual Result</w:t>
            </w:r>
          </w:p>
        </w:tc>
        <w:tc>
          <w:tcPr>
            <w:tcW w:w="2160" w:type="dxa"/>
          </w:tcPr>
          <w:p w14:paraId="0A2A5A6B" w14:textId="77777777" w:rsidR="00E229F0" w:rsidRDefault="00000000">
            <w:r>
              <w:t>Result</w:t>
            </w:r>
          </w:p>
        </w:tc>
      </w:tr>
      <w:tr w:rsidR="00E229F0" w14:paraId="3DC19C9E" w14:textId="77777777">
        <w:tc>
          <w:tcPr>
            <w:tcW w:w="2160" w:type="dxa"/>
          </w:tcPr>
          <w:p w14:paraId="1C0E7610" w14:textId="77777777" w:rsidR="00E229F0" w:rsidRDefault="00000000">
            <w:r>
              <w:t>Reset email password</w:t>
            </w:r>
          </w:p>
        </w:tc>
        <w:tc>
          <w:tcPr>
            <w:tcW w:w="2160" w:type="dxa"/>
          </w:tcPr>
          <w:p w14:paraId="71D3F616" w14:textId="77777777" w:rsidR="00E229F0" w:rsidRDefault="00000000">
            <w:r>
              <w:t>Should provide steps from DAH document</w:t>
            </w:r>
          </w:p>
        </w:tc>
        <w:tc>
          <w:tcPr>
            <w:tcW w:w="2160" w:type="dxa"/>
          </w:tcPr>
          <w:p w14:paraId="6B94A59F" w14:textId="77777777" w:rsidR="00E229F0" w:rsidRDefault="00000000">
            <w:r>
              <w:t>Provided accurate instructions</w:t>
            </w:r>
          </w:p>
        </w:tc>
        <w:tc>
          <w:tcPr>
            <w:tcW w:w="2160" w:type="dxa"/>
          </w:tcPr>
          <w:p w14:paraId="40A2B9E0" w14:textId="77777777" w:rsidR="00E229F0" w:rsidRDefault="00000000">
            <w:r>
              <w:t>✅ Pass</w:t>
            </w:r>
          </w:p>
        </w:tc>
      </w:tr>
      <w:tr w:rsidR="00E229F0" w14:paraId="047B206B" w14:textId="77777777">
        <w:tc>
          <w:tcPr>
            <w:tcW w:w="2160" w:type="dxa"/>
          </w:tcPr>
          <w:p w14:paraId="47A235DC" w14:textId="77777777" w:rsidR="00E229F0" w:rsidRDefault="00000000">
            <w:r>
              <w:t>Location of IT department</w:t>
            </w:r>
          </w:p>
        </w:tc>
        <w:tc>
          <w:tcPr>
            <w:tcW w:w="2160" w:type="dxa"/>
          </w:tcPr>
          <w:p w14:paraId="34F9184E" w14:textId="77777777" w:rsidR="00E229F0" w:rsidRDefault="00000000">
            <w:r>
              <w:t>Should return location info</w:t>
            </w:r>
          </w:p>
        </w:tc>
        <w:tc>
          <w:tcPr>
            <w:tcW w:w="2160" w:type="dxa"/>
          </w:tcPr>
          <w:p w14:paraId="53264AF1" w14:textId="77777777" w:rsidR="00E229F0" w:rsidRDefault="00000000">
            <w:r>
              <w:t>Correctly referenced HRC</w:t>
            </w:r>
          </w:p>
        </w:tc>
        <w:tc>
          <w:tcPr>
            <w:tcW w:w="2160" w:type="dxa"/>
          </w:tcPr>
          <w:p w14:paraId="7F15DAE3" w14:textId="77777777" w:rsidR="00E229F0" w:rsidRDefault="00000000">
            <w:r>
              <w:t>✅ Pass</w:t>
            </w:r>
          </w:p>
        </w:tc>
      </w:tr>
      <w:tr w:rsidR="00E229F0" w14:paraId="24DD7F22" w14:textId="77777777">
        <w:tc>
          <w:tcPr>
            <w:tcW w:w="2160" w:type="dxa"/>
          </w:tcPr>
          <w:p w14:paraId="0297565B" w14:textId="77777777" w:rsidR="00E229F0" w:rsidRDefault="00000000">
            <w:r>
              <w:t>Typo greeting 'helli'</w:t>
            </w:r>
          </w:p>
        </w:tc>
        <w:tc>
          <w:tcPr>
            <w:tcW w:w="2160" w:type="dxa"/>
          </w:tcPr>
          <w:p w14:paraId="02D89E5B" w14:textId="77777777" w:rsidR="00E229F0" w:rsidRDefault="00000000">
            <w:r>
              <w:t>Should handle input</w:t>
            </w:r>
          </w:p>
        </w:tc>
        <w:tc>
          <w:tcPr>
            <w:tcW w:w="2160" w:type="dxa"/>
          </w:tcPr>
          <w:p w14:paraId="4B3FAC80" w14:textId="77777777" w:rsidR="00E229F0" w:rsidRDefault="00000000">
            <w:r>
              <w:t>Responded appropriately</w:t>
            </w:r>
          </w:p>
        </w:tc>
        <w:tc>
          <w:tcPr>
            <w:tcW w:w="2160" w:type="dxa"/>
          </w:tcPr>
          <w:p w14:paraId="64C9981D" w14:textId="77777777" w:rsidR="00E229F0" w:rsidRDefault="00000000">
            <w:r>
              <w:t>✅ Pass</w:t>
            </w:r>
          </w:p>
        </w:tc>
      </w:tr>
      <w:tr w:rsidR="00E229F0" w14:paraId="1C5C54F7" w14:textId="77777777">
        <w:tc>
          <w:tcPr>
            <w:tcW w:w="2160" w:type="dxa"/>
          </w:tcPr>
          <w:p w14:paraId="6062F2B9" w14:textId="77777777" w:rsidR="00E229F0" w:rsidRDefault="00000000">
            <w:r>
              <w:t>Math exam help</w:t>
            </w:r>
          </w:p>
        </w:tc>
        <w:tc>
          <w:tcPr>
            <w:tcW w:w="2160" w:type="dxa"/>
          </w:tcPr>
          <w:p w14:paraId="4F0685F6" w14:textId="77777777" w:rsidR="00E229F0" w:rsidRDefault="00000000">
            <w:r>
              <w:t>Only if info is in source</w:t>
            </w:r>
          </w:p>
        </w:tc>
        <w:tc>
          <w:tcPr>
            <w:tcW w:w="2160" w:type="dxa"/>
          </w:tcPr>
          <w:p w14:paraId="484E17A4" w14:textId="77777777" w:rsidR="00E229F0" w:rsidRDefault="00000000">
            <w:r>
              <w:t>Gave generic advice</w:t>
            </w:r>
          </w:p>
        </w:tc>
        <w:tc>
          <w:tcPr>
            <w:tcW w:w="2160" w:type="dxa"/>
          </w:tcPr>
          <w:p w14:paraId="76EDD048" w14:textId="77777777" w:rsidR="00E229F0" w:rsidRDefault="00000000">
            <w:r>
              <w:t>⚠️ Partial</w:t>
            </w:r>
          </w:p>
        </w:tc>
      </w:tr>
      <w:tr w:rsidR="00E229F0" w14:paraId="61A01227" w14:textId="77777777">
        <w:tc>
          <w:tcPr>
            <w:tcW w:w="2160" w:type="dxa"/>
          </w:tcPr>
          <w:p w14:paraId="1D34567C" w14:textId="77777777" w:rsidR="00E229F0" w:rsidRDefault="00000000">
            <w:r>
              <w:t>Simple math 5*4</w:t>
            </w:r>
          </w:p>
        </w:tc>
        <w:tc>
          <w:tcPr>
            <w:tcW w:w="2160" w:type="dxa"/>
          </w:tcPr>
          <w:p w14:paraId="7BE682D9" w14:textId="77777777" w:rsidR="00E229F0" w:rsidRDefault="00000000">
            <w:r>
              <w:t>Give correct result if accepted</w:t>
            </w:r>
          </w:p>
        </w:tc>
        <w:tc>
          <w:tcPr>
            <w:tcW w:w="2160" w:type="dxa"/>
          </w:tcPr>
          <w:p w14:paraId="5536BAB0" w14:textId="77777777" w:rsidR="00E229F0" w:rsidRDefault="00000000">
            <w:r>
              <w:t>Returned 20</w:t>
            </w:r>
          </w:p>
        </w:tc>
        <w:tc>
          <w:tcPr>
            <w:tcW w:w="2160" w:type="dxa"/>
          </w:tcPr>
          <w:p w14:paraId="2FA4D585" w14:textId="77777777" w:rsidR="00E229F0" w:rsidRDefault="00000000">
            <w:r>
              <w:t>✅ Pass</w:t>
            </w:r>
          </w:p>
        </w:tc>
      </w:tr>
    </w:tbl>
    <w:p w14:paraId="54E53CE8" w14:textId="77777777" w:rsidR="00E229F0" w:rsidRDefault="00000000">
      <w:pPr>
        <w:pStyle w:val="Heading2"/>
      </w:pPr>
      <w:r>
        <w:t>5. Quantitative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29F0" w14:paraId="4AC2BA26" w14:textId="77777777">
        <w:tc>
          <w:tcPr>
            <w:tcW w:w="4320" w:type="dxa"/>
          </w:tcPr>
          <w:p w14:paraId="795E68D8" w14:textId="77777777" w:rsidR="00E229F0" w:rsidRDefault="00000000">
            <w:r>
              <w:t>Criteria</w:t>
            </w:r>
          </w:p>
        </w:tc>
        <w:tc>
          <w:tcPr>
            <w:tcW w:w="4320" w:type="dxa"/>
          </w:tcPr>
          <w:p w14:paraId="35E91B22" w14:textId="77777777" w:rsidR="00E229F0" w:rsidRDefault="00000000">
            <w:r>
              <w:t>Rating (1–5)</w:t>
            </w:r>
          </w:p>
        </w:tc>
      </w:tr>
      <w:tr w:rsidR="00E229F0" w14:paraId="4446D67F" w14:textId="77777777">
        <w:tc>
          <w:tcPr>
            <w:tcW w:w="4320" w:type="dxa"/>
          </w:tcPr>
          <w:p w14:paraId="2B6C12A1" w14:textId="77777777" w:rsidR="00E229F0" w:rsidRDefault="00000000">
            <w:r>
              <w:t>Functionality</w:t>
            </w:r>
          </w:p>
        </w:tc>
        <w:tc>
          <w:tcPr>
            <w:tcW w:w="4320" w:type="dxa"/>
          </w:tcPr>
          <w:p w14:paraId="6C13879F" w14:textId="77777777" w:rsidR="00E229F0" w:rsidRDefault="00000000">
            <w:r>
              <w:t>5</w:t>
            </w:r>
          </w:p>
        </w:tc>
      </w:tr>
      <w:tr w:rsidR="00E229F0" w14:paraId="4B32FB71" w14:textId="77777777">
        <w:tc>
          <w:tcPr>
            <w:tcW w:w="4320" w:type="dxa"/>
          </w:tcPr>
          <w:p w14:paraId="6C9FAA2A" w14:textId="77777777" w:rsidR="00E229F0" w:rsidRDefault="00000000">
            <w:r>
              <w:t>Accuracy</w:t>
            </w:r>
          </w:p>
        </w:tc>
        <w:tc>
          <w:tcPr>
            <w:tcW w:w="4320" w:type="dxa"/>
          </w:tcPr>
          <w:p w14:paraId="444FF9E7" w14:textId="77777777" w:rsidR="00E229F0" w:rsidRDefault="00000000">
            <w:r>
              <w:t>4</w:t>
            </w:r>
          </w:p>
        </w:tc>
      </w:tr>
      <w:tr w:rsidR="00E229F0" w14:paraId="5976D335" w14:textId="77777777">
        <w:tc>
          <w:tcPr>
            <w:tcW w:w="4320" w:type="dxa"/>
          </w:tcPr>
          <w:p w14:paraId="7DE506CC" w14:textId="77777777" w:rsidR="00E229F0" w:rsidRDefault="00000000">
            <w:r>
              <w:t>Robustness</w:t>
            </w:r>
          </w:p>
        </w:tc>
        <w:tc>
          <w:tcPr>
            <w:tcW w:w="4320" w:type="dxa"/>
          </w:tcPr>
          <w:p w14:paraId="5642BDC3" w14:textId="77777777" w:rsidR="00E229F0" w:rsidRDefault="00000000">
            <w:r>
              <w:t>5</w:t>
            </w:r>
          </w:p>
        </w:tc>
      </w:tr>
      <w:tr w:rsidR="00E229F0" w14:paraId="3C2335AB" w14:textId="77777777">
        <w:tc>
          <w:tcPr>
            <w:tcW w:w="4320" w:type="dxa"/>
          </w:tcPr>
          <w:p w14:paraId="3E916B46" w14:textId="77777777" w:rsidR="00E229F0" w:rsidRDefault="00000000">
            <w:r>
              <w:t>Relevance</w:t>
            </w:r>
          </w:p>
        </w:tc>
        <w:tc>
          <w:tcPr>
            <w:tcW w:w="4320" w:type="dxa"/>
          </w:tcPr>
          <w:p w14:paraId="6BCD4028" w14:textId="77777777" w:rsidR="00E229F0" w:rsidRDefault="00000000">
            <w:r>
              <w:t>4</w:t>
            </w:r>
          </w:p>
        </w:tc>
      </w:tr>
      <w:tr w:rsidR="00E229F0" w14:paraId="5E4F4084" w14:textId="77777777">
        <w:tc>
          <w:tcPr>
            <w:tcW w:w="4320" w:type="dxa"/>
          </w:tcPr>
          <w:p w14:paraId="2DCEB3C5" w14:textId="77777777" w:rsidR="00E229F0" w:rsidRDefault="00000000">
            <w:r>
              <w:t>User Experience</w:t>
            </w:r>
          </w:p>
        </w:tc>
        <w:tc>
          <w:tcPr>
            <w:tcW w:w="4320" w:type="dxa"/>
          </w:tcPr>
          <w:p w14:paraId="6DD34D74" w14:textId="77777777" w:rsidR="00E229F0" w:rsidRDefault="00000000">
            <w:r>
              <w:t>5</w:t>
            </w:r>
          </w:p>
        </w:tc>
      </w:tr>
      <w:tr w:rsidR="00E229F0" w14:paraId="682D059E" w14:textId="77777777">
        <w:tc>
          <w:tcPr>
            <w:tcW w:w="4320" w:type="dxa"/>
          </w:tcPr>
          <w:p w14:paraId="216AFF04" w14:textId="77777777" w:rsidR="00E229F0" w:rsidRDefault="00000000">
            <w:r>
              <w:t>Security &amp; Ethics</w:t>
            </w:r>
          </w:p>
        </w:tc>
        <w:tc>
          <w:tcPr>
            <w:tcW w:w="4320" w:type="dxa"/>
          </w:tcPr>
          <w:p w14:paraId="20C607FC" w14:textId="77777777" w:rsidR="00E229F0" w:rsidRDefault="00000000">
            <w:r>
              <w:t>5</w:t>
            </w:r>
          </w:p>
        </w:tc>
      </w:tr>
    </w:tbl>
    <w:p w14:paraId="223D6BA5" w14:textId="77777777" w:rsidR="00E229F0" w:rsidRDefault="00000000">
      <w:pPr>
        <w:pStyle w:val="Heading2"/>
      </w:pPr>
      <w:r>
        <w:lastRenderedPageBreak/>
        <w:t>6. Findings and Recommendations</w:t>
      </w:r>
    </w:p>
    <w:p w14:paraId="29576C57" w14:textId="77777777" w:rsidR="00E229F0" w:rsidRDefault="00000000">
      <w:r>
        <w:t>- High retrieval accuracy</w:t>
      </w:r>
      <w:r>
        <w:br/>
        <w:t>- Great user experience</w:t>
      </w:r>
      <w:r>
        <w:br/>
        <w:t>- Needs improved constraint to avoid generic fallback answers</w:t>
      </w:r>
    </w:p>
    <w:p w14:paraId="19E3FF74" w14:textId="77777777" w:rsidR="00E229F0" w:rsidRDefault="00000000">
      <w:pPr>
        <w:pStyle w:val="Heading2"/>
      </w:pPr>
      <w:r>
        <w:t>7. Conclusion</w:t>
      </w:r>
    </w:p>
    <w:p w14:paraId="5ACBC14F" w14:textId="77777777" w:rsidR="00E229F0" w:rsidRDefault="00000000">
      <w:r>
        <w:t>Chatbot 1 is effective and suitable for real student use. Its interactive design and document focus offer a reliable virtual assistant experience.</w:t>
      </w:r>
    </w:p>
    <w:p w14:paraId="0DCF5073" w14:textId="4654B752" w:rsidR="00FC7DB0" w:rsidRPr="00FC7DB0" w:rsidRDefault="00000000" w:rsidP="00FC7DB0">
      <w:pPr>
        <w:pStyle w:val="Heading1"/>
      </w:pPr>
      <w:r>
        <w:t xml:space="preserve">Chatbot 2 Evaluation and </w:t>
      </w:r>
      <w:proofErr w:type="gramStart"/>
      <w:r>
        <w:t>Testing</w:t>
      </w:r>
      <w:r w:rsidR="00FC7DB0">
        <w:t>(</w:t>
      </w:r>
      <w:proofErr w:type="spellStart"/>
      <w:proofErr w:type="gramEnd"/>
      <w:r w:rsidR="00FC7DB0">
        <w:t>CHATBOT_ASKDAH</w:t>
      </w:r>
      <w:r w:rsidR="00FC7DB0">
        <w:t>.ipynb</w:t>
      </w:r>
      <w:proofErr w:type="spellEnd"/>
      <w:r w:rsidR="00FC7DB0">
        <w:t>)</w:t>
      </w:r>
    </w:p>
    <w:p w14:paraId="52DF223F" w14:textId="77777777" w:rsidR="00E229F0" w:rsidRDefault="00000000">
      <w:pPr>
        <w:pStyle w:val="Heading2"/>
      </w:pPr>
      <w:r>
        <w:t>1. Overview</w:t>
      </w:r>
    </w:p>
    <w:p w14:paraId="55319E35" w14:textId="77777777" w:rsidR="00E229F0" w:rsidRDefault="00000000">
      <w:r>
        <w:t>Chatbot 2 is a document QA bot built using FAISS and LangChain’s OpenAI integration. It processes a student handbook PDF and answers one-off questions using similarity search and a LangChain QA chain.</w:t>
      </w:r>
    </w:p>
    <w:p w14:paraId="6B8F307E" w14:textId="77777777" w:rsidR="00E229F0" w:rsidRDefault="00000000">
      <w:pPr>
        <w:pStyle w:val="Heading2"/>
      </w:pPr>
      <w:r>
        <w:t>2. Test Plan</w:t>
      </w:r>
    </w:p>
    <w:p w14:paraId="6F44386C" w14:textId="77777777" w:rsidR="00E229F0" w:rsidRDefault="00000000">
      <w:r>
        <w:t>The chatbot was tested with common student queries. Its goal is to provide answers found within the PDF.</w:t>
      </w:r>
    </w:p>
    <w:p w14:paraId="273581BE" w14:textId="77777777" w:rsidR="00E229F0" w:rsidRDefault="00000000">
      <w:pPr>
        <w:pStyle w:val="Heading2"/>
      </w:pPr>
      <w:r>
        <w:t>3. Sample Interaction Output</w:t>
      </w:r>
    </w:p>
    <w:p w14:paraId="4ABF2F43" w14:textId="77777777" w:rsidR="00E229F0" w:rsidRDefault="00000000">
      <w:r>
        <w:t>Test inputs: 'Vision for university', 'How can I find my semester dues?'. It successfully returned document-based answers.</w:t>
      </w:r>
    </w:p>
    <w:p w14:paraId="238503FE" w14:textId="77777777" w:rsidR="00E229F0" w:rsidRDefault="00000000">
      <w:pPr>
        <w:pStyle w:val="Heading2"/>
      </w:pPr>
      <w:r>
        <w:t>4. Test Results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229F0" w14:paraId="708D43BD" w14:textId="77777777">
        <w:tc>
          <w:tcPr>
            <w:tcW w:w="2160" w:type="dxa"/>
          </w:tcPr>
          <w:p w14:paraId="40F6FB45" w14:textId="77777777" w:rsidR="00E229F0" w:rsidRDefault="00000000">
            <w:r>
              <w:t>Test Case</w:t>
            </w:r>
          </w:p>
        </w:tc>
        <w:tc>
          <w:tcPr>
            <w:tcW w:w="2160" w:type="dxa"/>
          </w:tcPr>
          <w:p w14:paraId="5E12514B" w14:textId="77777777" w:rsidR="00E229F0" w:rsidRDefault="00000000">
            <w:r>
              <w:t>Expected Outcome</w:t>
            </w:r>
          </w:p>
        </w:tc>
        <w:tc>
          <w:tcPr>
            <w:tcW w:w="2160" w:type="dxa"/>
          </w:tcPr>
          <w:p w14:paraId="7FC5922B" w14:textId="77777777" w:rsidR="00E229F0" w:rsidRDefault="00000000">
            <w:r>
              <w:t>Actual Output</w:t>
            </w:r>
          </w:p>
        </w:tc>
        <w:tc>
          <w:tcPr>
            <w:tcW w:w="2160" w:type="dxa"/>
          </w:tcPr>
          <w:p w14:paraId="59857959" w14:textId="77777777" w:rsidR="00E229F0" w:rsidRDefault="00000000">
            <w:r>
              <w:t>Result</w:t>
            </w:r>
          </w:p>
        </w:tc>
      </w:tr>
      <w:tr w:rsidR="00E229F0" w14:paraId="7F155ADC" w14:textId="77777777">
        <w:tc>
          <w:tcPr>
            <w:tcW w:w="2160" w:type="dxa"/>
          </w:tcPr>
          <w:p w14:paraId="766CA5E3" w14:textId="77777777" w:rsidR="00E229F0" w:rsidRDefault="00000000">
            <w:r>
              <w:t>Vision for university</w:t>
            </w:r>
          </w:p>
        </w:tc>
        <w:tc>
          <w:tcPr>
            <w:tcW w:w="2160" w:type="dxa"/>
          </w:tcPr>
          <w:p w14:paraId="4124FBF6" w14:textId="77777777" w:rsidR="00E229F0" w:rsidRDefault="00000000">
            <w:r>
              <w:t>Return info from handbook</w:t>
            </w:r>
          </w:p>
        </w:tc>
        <w:tc>
          <w:tcPr>
            <w:tcW w:w="2160" w:type="dxa"/>
          </w:tcPr>
          <w:p w14:paraId="42E2E801" w14:textId="77777777" w:rsidR="00E229F0" w:rsidRDefault="00000000">
            <w:r>
              <w:t>Gave relevant excerpt</w:t>
            </w:r>
          </w:p>
        </w:tc>
        <w:tc>
          <w:tcPr>
            <w:tcW w:w="2160" w:type="dxa"/>
          </w:tcPr>
          <w:p w14:paraId="15EB4DD3" w14:textId="77777777" w:rsidR="00E229F0" w:rsidRDefault="00000000">
            <w:r>
              <w:t>✅ Pass</w:t>
            </w:r>
          </w:p>
        </w:tc>
      </w:tr>
      <w:tr w:rsidR="00E229F0" w14:paraId="6AD8EAAB" w14:textId="77777777">
        <w:tc>
          <w:tcPr>
            <w:tcW w:w="2160" w:type="dxa"/>
          </w:tcPr>
          <w:p w14:paraId="714BA780" w14:textId="77777777" w:rsidR="00E229F0" w:rsidRDefault="00000000">
            <w:r>
              <w:t>Semester dues inquiry</w:t>
            </w:r>
          </w:p>
        </w:tc>
        <w:tc>
          <w:tcPr>
            <w:tcW w:w="2160" w:type="dxa"/>
          </w:tcPr>
          <w:p w14:paraId="7E65C3D2" w14:textId="77777777" w:rsidR="00E229F0" w:rsidRDefault="00000000">
            <w:r>
              <w:t>Explain how to check</w:t>
            </w:r>
          </w:p>
        </w:tc>
        <w:tc>
          <w:tcPr>
            <w:tcW w:w="2160" w:type="dxa"/>
          </w:tcPr>
          <w:p w14:paraId="211645E7" w14:textId="77777777" w:rsidR="00E229F0" w:rsidRDefault="00000000">
            <w:r>
              <w:t>Provided process</w:t>
            </w:r>
          </w:p>
        </w:tc>
        <w:tc>
          <w:tcPr>
            <w:tcW w:w="2160" w:type="dxa"/>
          </w:tcPr>
          <w:p w14:paraId="6E847712" w14:textId="77777777" w:rsidR="00E229F0" w:rsidRDefault="00000000">
            <w:r>
              <w:t>✅ Pass</w:t>
            </w:r>
          </w:p>
        </w:tc>
      </w:tr>
      <w:tr w:rsidR="00E229F0" w14:paraId="6418DDAE" w14:textId="77777777">
        <w:tc>
          <w:tcPr>
            <w:tcW w:w="2160" w:type="dxa"/>
          </w:tcPr>
          <w:p w14:paraId="1EAF8926" w14:textId="77777777" w:rsidR="00E229F0" w:rsidRDefault="00000000">
            <w:r>
              <w:t>Misspelled query</w:t>
            </w:r>
          </w:p>
        </w:tc>
        <w:tc>
          <w:tcPr>
            <w:tcW w:w="2160" w:type="dxa"/>
          </w:tcPr>
          <w:p w14:paraId="4F2D475A" w14:textId="77777777" w:rsidR="00E229F0" w:rsidRDefault="00000000">
            <w:r>
              <w:t>Handle typos</w:t>
            </w:r>
          </w:p>
        </w:tc>
        <w:tc>
          <w:tcPr>
            <w:tcW w:w="2160" w:type="dxa"/>
          </w:tcPr>
          <w:p w14:paraId="17172BA7" w14:textId="77777777" w:rsidR="00E229F0" w:rsidRDefault="00000000">
            <w:r>
              <w:t>Partial handling</w:t>
            </w:r>
          </w:p>
        </w:tc>
        <w:tc>
          <w:tcPr>
            <w:tcW w:w="2160" w:type="dxa"/>
          </w:tcPr>
          <w:p w14:paraId="6EF264FB" w14:textId="77777777" w:rsidR="00E229F0" w:rsidRDefault="00000000">
            <w:r>
              <w:t>⚠️ Partial</w:t>
            </w:r>
          </w:p>
        </w:tc>
      </w:tr>
      <w:tr w:rsidR="00E229F0" w14:paraId="2CF36544" w14:textId="77777777">
        <w:tc>
          <w:tcPr>
            <w:tcW w:w="2160" w:type="dxa"/>
          </w:tcPr>
          <w:p w14:paraId="28FD36A7" w14:textId="77777777" w:rsidR="00E229F0" w:rsidRDefault="00000000">
            <w:r>
              <w:t>Out-of-scope question</w:t>
            </w:r>
          </w:p>
        </w:tc>
        <w:tc>
          <w:tcPr>
            <w:tcW w:w="2160" w:type="dxa"/>
          </w:tcPr>
          <w:p w14:paraId="1526615D" w14:textId="77777777" w:rsidR="00E229F0" w:rsidRDefault="00000000">
            <w:r>
              <w:t>Should avoid hallucination</w:t>
            </w:r>
          </w:p>
        </w:tc>
        <w:tc>
          <w:tcPr>
            <w:tcW w:w="2160" w:type="dxa"/>
          </w:tcPr>
          <w:p w14:paraId="7C71E534" w14:textId="77777777" w:rsidR="00E229F0" w:rsidRDefault="00000000">
            <w:r>
              <w:t>Gave unrelated response</w:t>
            </w:r>
          </w:p>
        </w:tc>
        <w:tc>
          <w:tcPr>
            <w:tcW w:w="2160" w:type="dxa"/>
          </w:tcPr>
          <w:p w14:paraId="3872F37A" w14:textId="77777777" w:rsidR="00E229F0" w:rsidRDefault="00000000">
            <w:r>
              <w:t>❌ Fail</w:t>
            </w:r>
          </w:p>
        </w:tc>
      </w:tr>
      <w:tr w:rsidR="00E229F0" w14:paraId="6A06D4D3" w14:textId="77777777">
        <w:tc>
          <w:tcPr>
            <w:tcW w:w="2160" w:type="dxa"/>
          </w:tcPr>
          <w:p w14:paraId="1080A24B" w14:textId="77777777" w:rsidR="00E229F0" w:rsidRDefault="00000000">
            <w:r>
              <w:t>Sensitive info</w:t>
            </w:r>
          </w:p>
        </w:tc>
        <w:tc>
          <w:tcPr>
            <w:tcW w:w="2160" w:type="dxa"/>
          </w:tcPr>
          <w:p w14:paraId="31DEE0C0" w14:textId="77777777" w:rsidR="00E229F0" w:rsidRDefault="00000000">
            <w:r>
              <w:t>Avoid personal data</w:t>
            </w:r>
          </w:p>
        </w:tc>
        <w:tc>
          <w:tcPr>
            <w:tcW w:w="2160" w:type="dxa"/>
          </w:tcPr>
          <w:p w14:paraId="4E6106DB" w14:textId="77777777" w:rsidR="00E229F0" w:rsidRDefault="00000000">
            <w:r>
              <w:t>No explicit guardrails</w:t>
            </w:r>
          </w:p>
        </w:tc>
        <w:tc>
          <w:tcPr>
            <w:tcW w:w="2160" w:type="dxa"/>
          </w:tcPr>
          <w:p w14:paraId="7B50E8FB" w14:textId="77777777" w:rsidR="00E229F0" w:rsidRDefault="00000000">
            <w:r>
              <w:t>⚠️ Partial</w:t>
            </w:r>
          </w:p>
        </w:tc>
      </w:tr>
    </w:tbl>
    <w:p w14:paraId="231F955F" w14:textId="77777777" w:rsidR="00E229F0" w:rsidRDefault="00000000">
      <w:pPr>
        <w:pStyle w:val="Heading2"/>
      </w:pPr>
      <w:r>
        <w:t>5. Quantitative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29F0" w14:paraId="69DF1D61" w14:textId="77777777">
        <w:tc>
          <w:tcPr>
            <w:tcW w:w="4320" w:type="dxa"/>
          </w:tcPr>
          <w:p w14:paraId="0DB21483" w14:textId="77777777" w:rsidR="00E229F0" w:rsidRDefault="00000000">
            <w:r>
              <w:t>Criteria</w:t>
            </w:r>
          </w:p>
        </w:tc>
        <w:tc>
          <w:tcPr>
            <w:tcW w:w="4320" w:type="dxa"/>
          </w:tcPr>
          <w:p w14:paraId="03C9A582" w14:textId="77777777" w:rsidR="00E229F0" w:rsidRDefault="00000000">
            <w:r>
              <w:t>Rating (1–5)</w:t>
            </w:r>
          </w:p>
        </w:tc>
      </w:tr>
      <w:tr w:rsidR="00E229F0" w14:paraId="636BC3D4" w14:textId="77777777">
        <w:tc>
          <w:tcPr>
            <w:tcW w:w="4320" w:type="dxa"/>
          </w:tcPr>
          <w:p w14:paraId="2F76F213" w14:textId="77777777" w:rsidR="00E229F0" w:rsidRDefault="00000000">
            <w:r>
              <w:t>Functionality</w:t>
            </w:r>
          </w:p>
        </w:tc>
        <w:tc>
          <w:tcPr>
            <w:tcW w:w="4320" w:type="dxa"/>
          </w:tcPr>
          <w:p w14:paraId="01318298" w14:textId="77777777" w:rsidR="00E229F0" w:rsidRDefault="00000000">
            <w:r>
              <w:t>5</w:t>
            </w:r>
          </w:p>
        </w:tc>
      </w:tr>
      <w:tr w:rsidR="00E229F0" w14:paraId="4F17E840" w14:textId="77777777">
        <w:tc>
          <w:tcPr>
            <w:tcW w:w="4320" w:type="dxa"/>
          </w:tcPr>
          <w:p w14:paraId="38448837" w14:textId="77777777" w:rsidR="00E229F0" w:rsidRDefault="00000000">
            <w:r>
              <w:t>Accuracy</w:t>
            </w:r>
          </w:p>
        </w:tc>
        <w:tc>
          <w:tcPr>
            <w:tcW w:w="4320" w:type="dxa"/>
          </w:tcPr>
          <w:p w14:paraId="382A7003" w14:textId="77777777" w:rsidR="00E229F0" w:rsidRDefault="00000000">
            <w:r>
              <w:t>4</w:t>
            </w:r>
          </w:p>
        </w:tc>
      </w:tr>
      <w:tr w:rsidR="00E229F0" w14:paraId="3122A449" w14:textId="77777777">
        <w:tc>
          <w:tcPr>
            <w:tcW w:w="4320" w:type="dxa"/>
          </w:tcPr>
          <w:p w14:paraId="6335ABD3" w14:textId="77777777" w:rsidR="00E229F0" w:rsidRDefault="00000000">
            <w:r>
              <w:t>Robustness</w:t>
            </w:r>
          </w:p>
        </w:tc>
        <w:tc>
          <w:tcPr>
            <w:tcW w:w="4320" w:type="dxa"/>
          </w:tcPr>
          <w:p w14:paraId="1D0DAFEC" w14:textId="77777777" w:rsidR="00E229F0" w:rsidRDefault="00000000">
            <w:r>
              <w:t>3</w:t>
            </w:r>
          </w:p>
        </w:tc>
      </w:tr>
      <w:tr w:rsidR="00E229F0" w14:paraId="3FF2F0DC" w14:textId="77777777">
        <w:tc>
          <w:tcPr>
            <w:tcW w:w="4320" w:type="dxa"/>
          </w:tcPr>
          <w:p w14:paraId="19055D2A" w14:textId="77777777" w:rsidR="00E229F0" w:rsidRDefault="00000000">
            <w:r>
              <w:t>Relevance</w:t>
            </w:r>
          </w:p>
        </w:tc>
        <w:tc>
          <w:tcPr>
            <w:tcW w:w="4320" w:type="dxa"/>
          </w:tcPr>
          <w:p w14:paraId="7DD3C329" w14:textId="77777777" w:rsidR="00E229F0" w:rsidRDefault="00000000">
            <w:r>
              <w:t>3</w:t>
            </w:r>
          </w:p>
        </w:tc>
      </w:tr>
      <w:tr w:rsidR="00E229F0" w14:paraId="5F0A1B90" w14:textId="77777777">
        <w:tc>
          <w:tcPr>
            <w:tcW w:w="4320" w:type="dxa"/>
          </w:tcPr>
          <w:p w14:paraId="660EF03A" w14:textId="77777777" w:rsidR="00E229F0" w:rsidRDefault="00000000">
            <w:r>
              <w:t>User Experience</w:t>
            </w:r>
          </w:p>
        </w:tc>
        <w:tc>
          <w:tcPr>
            <w:tcW w:w="4320" w:type="dxa"/>
          </w:tcPr>
          <w:p w14:paraId="6622C5C6" w14:textId="77777777" w:rsidR="00E229F0" w:rsidRDefault="00000000">
            <w:r>
              <w:t>4</w:t>
            </w:r>
          </w:p>
        </w:tc>
      </w:tr>
      <w:tr w:rsidR="00E229F0" w14:paraId="669CA26C" w14:textId="77777777">
        <w:tc>
          <w:tcPr>
            <w:tcW w:w="4320" w:type="dxa"/>
          </w:tcPr>
          <w:p w14:paraId="21D04CF7" w14:textId="77777777" w:rsidR="00E229F0" w:rsidRDefault="00000000">
            <w:r>
              <w:t>Security &amp; Ethics</w:t>
            </w:r>
          </w:p>
        </w:tc>
        <w:tc>
          <w:tcPr>
            <w:tcW w:w="4320" w:type="dxa"/>
          </w:tcPr>
          <w:p w14:paraId="4F25578D" w14:textId="77777777" w:rsidR="00E229F0" w:rsidRDefault="00000000">
            <w:r>
              <w:t>3</w:t>
            </w:r>
          </w:p>
        </w:tc>
      </w:tr>
    </w:tbl>
    <w:p w14:paraId="22100026" w14:textId="77777777" w:rsidR="00E229F0" w:rsidRDefault="00000000">
      <w:pPr>
        <w:pStyle w:val="Heading2"/>
      </w:pPr>
      <w:r>
        <w:lastRenderedPageBreak/>
        <w:t>6. Findings and Recommendations</w:t>
      </w:r>
    </w:p>
    <w:p w14:paraId="5AE26F65" w14:textId="77777777" w:rsidR="00E229F0" w:rsidRDefault="00000000">
      <w:r>
        <w:t>- Fast document QA</w:t>
      </w:r>
      <w:r>
        <w:br/>
        <w:t>- Needs conversation loop for usability</w:t>
      </w:r>
      <w:r>
        <w:br/>
        <w:t>- Lacks constraints on irrelevant questions</w:t>
      </w:r>
    </w:p>
    <w:p w14:paraId="3BD85B5F" w14:textId="77777777" w:rsidR="00E229F0" w:rsidRDefault="00000000">
      <w:pPr>
        <w:pStyle w:val="Heading2"/>
      </w:pPr>
      <w:r>
        <w:t>7. Conclusion</w:t>
      </w:r>
    </w:p>
    <w:p w14:paraId="763611A4" w14:textId="77777777" w:rsidR="00E229F0" w:rsidRDefault="00000000">
      <w:r>
        <w:t>Chatbot 2 performs well as a backend engine for document retrieval. However, without constraints or user interface features, it's better suited as a prototype or internal tool.</w:t>
      </w:r>
    </w:p>
    <w:sectPr w:rsidR="00E22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79245">
    <w:abstractNumId w:val="8"/>
  </w:num>
  <w:num w:numId="2" w16cid:durableId="173613896">
    <w:abstractNumId w:val="6"/>
  </w:num>
  <w:num w:numId="3" w16cid:durableId="117650465">
    <w:abstractNumId w:val="5"/>
  </w:num>
  <w:num w:numId="4" w16cid:durableId="279461634">
    <w:abstractNumId w:val="4"/>
  </w:num>
  <w:num w:numId="5" w16cid:durableId="328948817">
    <w:abstractNumId w:val="7"/>
  </w:num>
  <w:num w:numId="6" w16cid:durableId="680932892">
    <w:abstractNumId w:val="3"/>
  </w:num>
  <w:num w:numId="7" w16cid:durableId="1894922473">
    <w:abstractNumId w:val="2"/>
  </w:num>
  <w:num w:numId="8" w16cid:durableId="923076567">
    <w:abstractNumId w:val="1"/>
  </w:num>
  <w:num w:numId="9" w16cid:durableId="140549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DD0"/>
    <w:rsid w:val="0029639D"/>
    <w:rsid w:val="00326F90"/>
    <w:rsid w:val="00A16F67"/>
    <w:rsid w:val="00AA1D8D"/>
    <w:rsid w:val="00B47730"/>
    <w:rsid w:val="00CB0664"/>
    <w:rsid w:val="00E229F0"/>
    <w:rsid w:val="00FC693F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92B2B"/>
  <w14:defaultImageDpi w14:val="300"/>
  <w15:docId w15:val="{FD528C34-DC20-49AD-9374-08785AF5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Rihab Muhammad Asif</cp:lastModifiedBy>
  <cp:revision>2</cp:revision>
  <dcterms:created xsi:type="dcterms:W3CDTF">2013-12-23T23:15:00Z</dcterms:created>
  <dcterms:modified xsi:type="dcterms:W3CDTF">2025-04-24T21:01:00Z</dcterms:modified>
  <cp:category/>
</cp:coreProperties>
</file>